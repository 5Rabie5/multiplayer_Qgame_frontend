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Quiz Game - Initial Project Documentation</w:t>
      </w:r>
    </w:p>
    <w:p>
      <w:pPr>
        <w:pStyle w:val="Heading2"/>
        <w:rPr/>
      </w:pPr>
      <w:r>
        <w:rPr/>
        <w:t>1. Introduction</w:t>
      </w:r>
    </w:p>
    <w:p>
      <w:pPr>
        <w:pStyle w:val="Normal"/>
        <w:rPr/>
      </w:pPr>
      <w:r>
        <w:rPr/>
        <w:t>This document outlines the initial concept and user stories for a multiplayer quiz game web application. The game allows users to create game rooms, invite others to join, and compete in answering questions across multiple categories and difficulty levels.</w:t>
      </w:r>
    </w:p>
    <w:p>
      <w:pPr>
        <w:pStyle w:val="Heading2"/>
        <w:rPr/>
      </w:pPr>
      <w:r>
        <w:rPr/>
        <w:t>2. User Stories</w:t>
      </w:r>
    </w:p>
    <w:p>
      <w:pPr>
        <w:pStyle w:val="Heading3"/>
        <w:rPr/>
      </w:pPr>
      <w:r>
        <w:rPr/>
        <w:t>2.1 User Story: Creating a New Game</w:t>
      </w:r>
    </w:p>
    <w:p>
      <w:pPr>
        <w:pStyle w:val="Normal"/>
        <w:rPr/>
      </w:pPr>
      <w:r>
        <w:rPr/>
        <w:br/>
        <w:t>As a game creator,</w:t>
        <w:br/>
        <w:t>I want to fill out a form to configure a new game session with customizable options,</w:t>
        <w:br/>
        <w:t>So that I can create a game room tailored to my preferences and share it with players.</w:t>
        <w:br/>
      </w:r>
    </w:p>
    <w:p>
      <w:pPr>
        <w:pStyle w:val="ListBullet"/>
        <w:numPr>
          <w:ilvl w:val="0"/>
          <w:numId w:val="1"/>
        </w:numPr>
        <w:rPr/>
      </w:pPr>
      <w:r>
        <w:rPr/>
        <w:t>Acceptance Criteria:</w:t>
      </w:r>
    </w:p>
    <w:p>
      <w:pPr>
        <w:pStyle w:val="ListBullet"/>
        <w:numPr>
          <w:ilvl w:val="0"/>
          <w:numId w:val="1"/>
        </w:numPr>
        <w:rPr/>
      </w:pPr>
      <w:r>
        <w:rPr/>
        <w:t>I can enter a custom name for the game room.</w:t>
      </w:r>
    </w:p>
    <w:p>
      <w:pPr>
        <w:pStyle w:val="ListBullet"/>
        <w:numPr>
          <w:ilvl w:val="0"/>
          <w:numId w:val="1"/>
        </w:numPr>
        <w:rPr/>
      </w:pPr>
      <w:r>
        <w:rPr/>
        <w:t>I can select win points from preset values or choose 'unlimited'.</w:t>
      </w:r>
    </w:p>
    <w:p>
      <w:pPr>
        <w:pStyle w:val="ListBullet"/>
        <w:numPr>
          <w:ilvl w:val="0"/>
          <w:numId w:val="1"/>
        </w:numPr>
        <w:rPr/>
      </w:pPr>
      <w:r>
        <w:rPr/>
        <w:t>I can choose a player count or allow unlimited players.</w:t>
      </w:r>
    </w:p>
    <w:p>
      <w:pPr>
        <w:pStyle w:val="ListBullet"/>
        <w:numPr>
          <w:ilvl w:val="0"/>
          <w:numId w:val="1"/>
        </w:numPr>
        <w:rPr/>
      </w:pPr>
      <w:r>
        <w:rPr/>
        <w:t>I can select multiple question categories using checkboxes.</w:t>
      </w:r>
    </w:p>
    <w:p>
      <w:pPr>
        <w:pStyle w:val="ListBullet"/>
        <w:numPr>
          <w:ilvl w:val="0"/>
          <w:numId w:val="1"/>
        </w:numPr>
        <w:rPr/>
      </w:pPr>
      <w:r>
        <w:rPr/>
        <w:t>I can select a difficulty level (Easy, Medium, Hard).</w:t>
      </w:r>
    </w:p>
    <w:p>
      <w:pPr>
        <w:pStyle w:val="ListBullet"/>
        <w:numPr>
          <w:ilvl w:val="0"/>
          <w:numId w:val="1"/>
        </w:numPr>
        <w:rPr/>
      </w:pPr>
      <w:r>
        <w:rPr/>
        <w:t>I can create the game session by clicking the 'Create' button.</w:t>
      </w:r>
    </w:p>
    <w:p>
      <w:pPr>
        <w:pStyle w:val="Heading3"/>
        <w:rPr/>
      </w:pPr>
      <w:r>
        <w:rPr/>
        <w:t>2.2 User Story: Joining a Game</w:t>
      </w:r>
    </w:p>
    <w:p>
      <w:pPr>
        <w:pStyle w:val="Normal"/>
        <w:rPr/>
      </w:pPr>
      <w:r>
        <w:rPr/>
        <w:br/>
        <w:t>As a player,</w:t>
        <w:br/>
        <w:t>I want to select my preferred language and enter my name and the game code,</w:t>
        <w:br/>
        <w:t>So that I can join an existing game session and play with others.</w:t>
        <w:br/>
      </w:r>
    </w:p>
    <w:p>
      <w:pPr>
        <w:pStyle w:val="ListBullet"/>
        <w:numPr>
          <w:ilvl w:val="0"/>
          <w:numId w:val="1"/>
        </w:numPr>
        <w:rPr/>
      </w:pPr>
      <w:r>
        <w:rPr/>
        <w:t>Acceptance Criteria:</w:t>
      </w:r>
    </w:p>
    <w:p>
      <w:pPr>
        <w:pStyle w:val="ListBullet"/>
        <w:numPr>
          <w:ilvl w:val="0"/>
          <w:numId w:val="1"/>
        </w:numPr>
        <w:rPr/>
      </w:pPr>
      <w:r>
        <w:rPr/>
        <w:t>I can choose from English, Arabic, or German as my language.</w:t>
      </w:r>
    </w:p>
    <w:p>
      <w:pPr>
        <w:pStyle w:val="ListBullet"/>
        <w:numPr>
          <w:ilvl w:val="0"/>
          <w:numId w:val="1"/>
        </w:numPr>
        <w:rPr/>
      </w:pPr>
      <w:r>
        <w:rPr/>
        <w:t>I can enter my name and the game code in the form.</w:t>
      </w:r>
    </w:p>
    <w:p>
      <w:pPr>
        <w:pStyle w:val="ListBullet"/>
        <w:numPr>
          <w:ilvl w:val="0"/>
          <w:numId w:val="1"/>
        </w:numPr>
        <w:rPr/>
      </w:pPr>
      <w:r>
        <w:rPr/>
        <w:t>I can join a game by clicking the 'Join' button.</w:t>
      </w:r>
    </w:p>
    <w:p>
      <w:pPr>
        <w:pStyle w:val="Heading2"/>
        <w:rPr/>
      </w:pPr>
      <w:r>
        <w:rPr/>
        <w:t>3. Screen Flow Diagram</w:t>
      </w:r>
    </w:p>
    <w:p>
      <w:pPr>
        <w:pStyle w:val="Normal"/>
        <w:rPr/>
      </w:pPr>
      <w:r>
        <w:rPr/>
        <w:t>The following image represents the conceptual flow between different screens of the application as sketched by the project owner:</w:t>
      </w:r>
    </w:p>
    <w:p>
      <w:pPr>
        <w:pStyle w:val="Normal"/>
        <w:rPr/>
      </w:pPr>
      <w:r>
        <w:rPr/>
        <w:drawing>
          <wp:inline distT="0" distB="0" distL="0" distR="0">
            <wp:extent cx="5029200" cy="6705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4. User Journey Overview</w:t>
      </w:r>
    </w:p>
    <w:p>
      <w:pPr>
        <w:pStyle w:val="Normal"/>
        <w:rPr/>
      </w:pPr>
      <w:r>
        <w:rPr/>
        <w:t>Step 1: User accesses the landing screen with language selection.</w:t>
      </w:r>
    </w:p>
    <w:p>
      <w:pPr>
        <w:pStyle w:val="Normal"/>
        <w:rPr/>
      </w:pPr>
      <w:r>
        <w:rPr/>
        <w:t>Step 2: User selects either 'Create Game' or 'Join Game'.</w:t>
      </w:r>
    </w:p>
    <w:p>
      <w:pPr>
        <w:pStyle w:val="Normal"/>
        <w:rPr/>
      </w:pPr>
      <w:r>
        <w:rPr/>
        <w:t>Step 3A (Create): Creator configures the game and clicks 'Create'.</w:t>
      </w:r>
    </w:p>
    <w:p>
      <w:pPr>
        <w:pStyle w:val="Normal"/>
        <w:rPr/>
      </w:pPr>
      <w:r>
        <w:rPr/>
        <w:t>Step 3B (Join): Player enters name and game code, then clicks 'Join'.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Step 4: Game session starts once players are ready.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LibreOffice/7.5.9.2$Linux_X86_64 LibreOffice_project/50$Build-2</Application>
  <AppVersion>15.0000</AppVersion>
  <Pages>2</Pages>
  <Words>316</Words>
  <Characters>1488</Characters>
  <CharactersWithSpaces>1770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